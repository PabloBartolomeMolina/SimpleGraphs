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500000" cy="200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implegraph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0000" cy="20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t>parrot, possibly dead</w:t>
            </w:r>
          </w:p>
        </w:tc>
      </w:tr>
      <w:tr>
        <w:tc>
          <w:tcPr>
            <w:tcW w:type="dxa" w:w="4320"/>
          </w:tcPr>
          <w:p>
            <w:r>
              <w:t>Foo bar to you.</w:t>
            </w:r>
          </w:p>
        </w:tc>
        <w:tc>
          <w:tcPr>
            <w:tcW w:type="dxa" w:w="4320"/>
          </w:tcPr>
          <w:p>
            <w:r>
              <w:t>And a hearty foo bar to you too sir!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